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000000"/>
          <w:sz w:val="36"/>
        </w:rPr>
        <w:t>Simon Amable</w:t>
        <w:br/>
      </w:r>
      <w:r>
        <w:rPr>
          <w:color w:val="000000"/>
        </w:rPr>
        <w:t>simonamable@gmail.com | 613-413-5508</w:t>
        <w:br/>
      </w:r>
      <w:hyperlink r:id="rId9">
        <w:r>
          <w:rPr>
            <w:rStyle w:val="Hyperlink"/>
          </w:rPr>
          <w:t>Github</w:t>
        </w:r>
      </w:hyperlink>
      <w:r>
        <w:t xml:space="preserve"> | </w:t>
      </w:r>
      <w:hyperlink r:id="rId10">
        <w:r>
          <w:rPr>
            <w:rStyle w:val="Hyperlink"/>
          </w:rPr>
          <w:t>LinkedIn</w:t>
        </w:r>
      </w:hyperlink>
      <w:r>
        <w:t xml:space="preserve"> | </w:t>
      </w:r>
      <w:hyperlink r:id="rId11">
        <w:r>
          <w:rPr>
            <w:rStyle w:val="Hyperlink"/>
          </w:rPr>
          <w:t>Portfolio</w:t>
        </w:r>
      </w:hyperlink>
    </w:p>
    <w:p>
      <w:r>
        <w:t>January 15, 2025</w:t>
        <w:br/>
      </w:r>
      <w:r>
        <w:t>National Research Council Canada (NRC) - Metrology Research Centre</w:t>
        <w:br/>
      </w:r>
      <w:r>
        <w:t>Co-op Student: Photometry and Spectrophotometry Team (23445)</w:t>
        <w:br/>
      </w:r>
      <w:r>
        <w:t>Ottawa</w:t>
        <w:br/>
      </w:r>
    </w:p>
    <w:p>
      <w:r>
        <w:t>Dear Hiring Manager,</w:t>
        <w:br/>
      </w:r>
    </w:p>
    <w:p>
      <w:r>
        <w:t>I was immediately drawn to the Co-op Student position within the Photometry and Spectrophotometry Team at the National Research Council Canada (NRC), particularly because of NRC's commitment to pushing the boundaries of science and engineering to make the impossible, possible. This resonates deeply with my own passion for leveraging technology to solve complex problems and create tangible impact.</w:t>
        <w:br/>
        <w:br/>
        <w:t>My experience as a Data Engineer at Transport Canada has equipped me with a robust skillset directly applicable to this role. I've designed and deployed over 50 ETL pipelines within the Microsoft Azure ecosystem, handling data from diverse sources and transforming it into formats suitable for advanced analysis. Furthermore, my project developing a full-stack job site involved automating data collection through Python web scraping scripts, achieving 99.5% uptime for real-time job availability. This demonstrates my ability to not only process and analyze data but also to develop innovative solutions for complex challenges, skills I believe are crucial for contributing to your team's spectral classification and analysis methods.</w:t>
        <w:br/>
        <w:br/>
        <w:t>I am eager to apply my programming skills, particularly in Python, and my understanding of data processing to contribute to the NRC's groundbreaking research. My academic background in Computer Science, coupled with my hands-on experience in data engineering and software development, positions me to make a meaningful contribution to your team. I am excited about the prospect of collaborating with the brightest minds at NRC and am confident that I can quickly integrate and contribute to your ongoing projects. I look forward to the opportunity to discuss how my skills and enthusiasm can support the NRC's mission.</w:t>
      </w:r>
    </w:p>
    <w:p>
      <w:r>
        <w:t>Sincerely,</w:t>
        <w:br/>
      </w:r>
      <w:r>
        <w:t>Simon Amable.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simonamable" TargetMode="External"/><Relationship Id="rId10" Type="http://schemas.openxmlformats.org/officeDocument/2006/relationships/hyperlink" Target="https://www.linkedin.com/in/simon-amable-59ab091ab/" TargetMode="External"/><Relationship Id="rId11" Type="http://schemas.openxmlformats.org/officeDocument/2006/relationships/hyperlink" Target="https://www.simonam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