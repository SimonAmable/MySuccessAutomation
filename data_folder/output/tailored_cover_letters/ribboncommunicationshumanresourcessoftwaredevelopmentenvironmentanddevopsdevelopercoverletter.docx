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36"/>
        </w:rPr>
        <w:t>Simon Amable</w:t>
        <w:br/>
      </w:r>
      <w:r>
        <w:rPr>
          <w:color w:val="000000"/>
        </w:rPr>
        <w:t>simonamable@gmail.com | 613-413-5508</w:t>
        <w:br/>
      </w:r>
      <w:hyperlink r:id="rId9">
        <w:r>
          <w:rPr>
            <w:rStyle w:val="Hyperlink"/>
          </w:rPr>
          <w:t>Github</w:t>
        </w:r>
      </w:hyperlink>
      <w:r>
        <w:t xml:space="preserve"> | </w:t>
      </w:r>
      <w:hyperlink r:id="rId10">
        <w:r>
          <w:rPr>
            <w:rStyle w:val="Hyperlink"/>
          </w:rPr>
          <w:t>LinkedIn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</w:p>
    <w:p>
      <w:r>
        <w:t>January 15, 2025</w:t>
        <w:br/>
      </w:r>
      <w:r>
        <w:t>Ribbon Communications - Human Resources</w:t>
        <w:br/>
      </w:r>
      <w:r>
        <w:t>Software Development Environment and DevOps Developer</w:t>
        <w:br/>
      </w:r>
      <w:r>
        <w:t>Various</w:t>
        <w:br/>
      </w:r>
    </w:p>
    <w:p>
      <w:r>
        <w:t>Dear Hiring Manager,</w:t>
        <w:br/>
      </w:r>
    </w:p>
    <w:p>
      <w:r>
        <w:t>I was immediately drawn to Ribbon Communications' commitment to innovation and transforming communication networks, particularly your focus on leveraging cutting-edge technologies to drive down costs and increase efficiency. The opportunity to contribute to the DevOps/Software Development Environment team as a Software Development Environment and DevOps Developer, where I can apply my passion for automation and cloud technologies, is incredibly exciting.</w:t>
        <w:br/>
        <w:br/>
        <w:t>My experience at Transport Canada, where I automated Azure DevOps tasks and developed over 50 ETL pipelines within the Microsoft Azure ecosystem, directly aligns with the requirements of this role. I streamlined ticketing workflows, saving the DevOps team an estimated 20 hours per week, and designed scalable data ingestion processes from diverse sources. Furthermore, my project experience, such as building a fully automated job application pipeline using Python, Selenium, and Jenkins, demonstrates my ability to create efficient and reliable systems, mirroring the continuous integration and improvement goals of your team.</w:t>
        <w:br/>
        <w:br/>
        <w:t>I am eager to bring my skills in cloud technologies, automation, and software development to Ribbon Communications, contributing to the development of your next-generation management system. My passion for creating innovative solutions, combined with my experience in building and maintaining robust systems, makes me confident that I can make a significant impact on your team. I am excited about the prospect of discussing how my skills and enthusiasm can contribute to Ribbon's continued success.</w:t>
      </w:r>
    </w:p>
    <w:p>
      <w:r>
        <w:t>Sincerely,</w:t>
        <w:br/>
      </w:r>
      <w:r>
        <w:t>Simon Amable.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simonamable" TargetMode="External"/><Relationship Id="rId10" Type="http://schemas.openxmlformats.org/officeDocument/2006/relationships/hyperlink" Target="https://www.linkedin.com/in/simon-amable-59ab091ab/" TargetMode="External"/><Relationship Id="rId11" Type="http://schemas.openxmlformats.org/officeDocument/2006/relationships/hyperlink" Target="https://www.simonam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