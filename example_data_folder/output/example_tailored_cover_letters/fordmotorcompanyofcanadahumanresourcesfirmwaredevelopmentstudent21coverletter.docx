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Simon Amable</w:t>
        <w:br/>
      </w:r>
      <w:r>
        <w:rPr>
          <w:color w:val="000000"/>
        </w:rPr>
        <w:t>simonamable@gmail.com | 613-413-5508</w:t>
        <w:br/>
      </w:r>
      <w:hyperlink r:id="rId9">
        <w:r>
          <w:rPr>
            <w:rStyle w:val="Hyperlink"/>
          </w:rPr>
          <w:t>Github</w:t>
        </w:r>
      </w:hyperlink>
      <w:r>
        <w:t xml:space="preserve"> | </w:t>
      </w:r>
      <w:hyperlink r:id="rId10">
        <w:r>
          <w:rPr>
            <w:rStyle w:val="Hyperlink"/>
          </w:rPr>
          <w:t>LinkedIn</w:t>
        </w:r>
      </w:hyperlink>
      <w:r>
        <w:t xml:space="preserve"> | </w:t>
      </w:r>
      <w:hyperlink r:id="rId11">
        <w:r>
          <w:rPr>
            <w:rStyle w:val="Hyperlink"/>
          </w:rPr>
          <w:t>Portfolio</w:t>
        </w:r>
      </w:hyperlink>
    </w:p>
    <w:p>
      <w:r>
        <w:t>January 15, 2025</w:t>
        <w:br/>
      </w:r>
      <w:r>
        <w:t>FORD Motor Company of Canada - Human Resources</w:t>
        <w:br/>
      </w:r>
      <w:r>
        <w:t>Firmware Development Student (21)</w:t>
        <w:br/>
      </w:r>
      <w:r>
        <w:t>Ottawa (Kanata)</w:t>
        <w:br/>
      </w:r>
    </w:p>
    <w:p>
      <w:r>
        <w:t>Dear Hiring Manager,</w:t>
        <w:br/>
      </w:r>
    </w:p>
    <w:p>
      <w:r>
        <w:t>I was immediately drawn to Ford's commitment to innovation and quality, particularly within the realm of software development, and I'm excited by the opportunity to contribute to your team as a Firmware Development Student. My passion for creating efficient and reliable systems, coupled with my experience in embedded software and low-level board development, aligns perfectly with the challenges and goals outlined in the job description.</w:t>
        <w:br/>
        <w:br/>
        <w:t>During my time at Transport Canada, I streamlined ticketing workflows by automating task creation on Azure DevOps, saving the team an estimated 20 hours per week. This experience, along with my development of over 50 scalable ETL pipelines using Microsoft Azure, demonstrates my ability to not only develop robust software but also to optimize processes for maximum efficiency. Furthermore, my project automating job applications using Python and Selenium, which resulted in 74 customized applications in just 29 minutes, showcases my proficiency in scripting and my dedication to finding innovative solutions.</w:t>
        <w:br/>
        <w:br/>
        <w:t>My academic background in Computer Science, with a focus on AI and Machine Learning, has provided me with a strong foundation in programming languages like C and C++, as well as a deep understanding of data structures and algorithms. I am eager to apply my skills and enthusiasm to the Software Bring-up Team at Ford, contributing to the development of cutting-edge firmware solutions. I am confident that my technical skills, combined with my passion for problem-solving, make me an ideal candidate for this role, and I look forward to the opportunity to discuss how I can contribute to Ford's continued success.</w:t>
      </w:r>
    </w:p>
    <w:p>
      <w:r>
        <w:t>Sincerely,</w:t>
        <w:br/>
      </w:r>
      <w:r>
        <w:t>Simon Amable.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simonamable" TargetMode="External"/><Relationship Id="rId10" Type="http://schemas.openxmlformats.org/officeDocument/2006/relationships/hyperlink" Target="https://www.linkedin.com/in/simon-amable-59ab091ab/" TargetMode="External"/><Relationship Id="rId11" Type="http://schemas.openxmlformats.org/officeDocument/2006/relationships/hyperlink" Target="https://www.simonam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