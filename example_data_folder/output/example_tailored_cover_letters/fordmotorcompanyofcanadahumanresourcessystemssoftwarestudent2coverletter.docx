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Simon Amable</w:t>
        <w:br/>
      </w:r>
      <w:r>
        <w:rPr>
          <w:color w:val="000000"/>
        </w:rPr>
        <w:t>simonamable@gmail.com | 613-413-5508</w:t>
        <w:br/>
      </w:r>
      <w:hyperlink r:id="rId9">
        <w:r>
          <w:rPr>
            <w:rStyle w:val="Hyperlink"/>
          </w:rPr>
          <w:t>Github</w:t>
        </w:r>
      </w:hyperlink>
      <w:r>
        <w:t xml:space="preserve"> | </w:t>
      </w:r>
      <w:hyperlink r:id="rId10">
        <w:r>
          <w:rPr>
            <w:rStyle w:val="Hyperlink"/>
          </w:rPr>
          <w:t>LinkedIn</w:t>
        </w:r>
      </w:hyperlink>
      <w:r>
        <w:t xml:space="preserve"> | </w:t>
      </w:r>
      <w:hyperlink r:id="rId11">
        <w:r>
          <w:rPr>
            <w:rStyle w:val="Hyperlink"/>
          </w:rPr>
          <w:t>Portfolio</w:t>
        </w:r>
      </w:hyperlink>
    </w:p>
    <w:p>
      <w:r>
        <w:t>January 15, 2025</w:t>
        <w:br/>
      </w:r>
      <w:r>
        <w:t>FORD Motor Company of Canada - Human Resources</w:t>
        <w:br/>
      </w:r>
      <w:r>
        <w:t>Systems Software Student (2)</w:t>
        <w:br/>
      </w:r>
      <w:r>
        <w:t>Ottawa, Ontario, Canada</w:t>
        <w:br/>
      </w:r>
    </w:p>
    <w:p>
      <w:r>
        <w:t>Dear Hiring Manager,</w:t>
        <w:br/>
      </w:r>
    </w:p>
    <w:p>
      <w:r>
        <w:t>The opportunity to contribute to Ford's next-generation connected vehicles, particularly within the Vehicle Software Platform Networking team, deeply excites me. Your commitment to innovation and customer success, as evidenced by your advancements in connected vehicle technology, resonates strongly with my passion for developing cutting-edge software solutions. I am eager to apply my skills to a team that values open communication and empowerment, as I believe these are crucial for driving impactful results.</w:t>
        <w:br/>
        <w:br/>
        <w:t>My experience in developing scalable ETL pipelines within the Microsoft Azure ecosystem, where I designed and deployed over 50 pipelines to facilitate seamless data ingestion, demonstrates my ability to handle complex technical challenges. Furthermore, my project automating job applications using Python and Selenium, which resulted in the successful customization and completion of 74 applications in just 29 minutes, showcases my proficiency in automation and problem-solving. These experiences, combined with my strong foundation in C/C++ and Python, position me to make significant contributions to your team's efforts in building robust networking software for Ford's autonomous vehicle offerings.</w:t>
        <w:br/>
        <w:br/>
        <w:t>I am particularly drawn to the opportunity to work on lower-layer protocol concepts and contribute to a scalable distributed framework, aligning perfectly with my academic background in computer science and my passion for creating innovative solutions. I am confident that my drive to understand the root of complex issues and my collaborative spirit will allow me to seamlessly integrate into your team and contribute to Ford's continued success in the connected vehicle space. I am eager to discuss how my skills and enthusiasm can benefit your team.</w:t>
      </w:r>
    </w:p>
    <w:p>
      <w:r>
        <w:t>Sincerely,</w:t>
        <w:br/>
      </w:r>
      <w:r>
        <w:t>Simon Amable.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simonamable" TargetMode="External"/><Relationship Id="rId10" Type="http://schemas.openxmlformats.org/officeDocument/2006/relationships/hyperlink" Target="https://www.linkedin.com/in/simon-amable-59ab091ab/" TargetMode="External"/><Relationship Id="rId11" Type="http://schemas.openxmlformats.org/officeDocument/2006/relationships/hyperlink" Target="https://www.simonam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